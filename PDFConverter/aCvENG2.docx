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5648960</wp:posOffset>
            </wp:positionH>
            <wp:positionV relativeFrom="page">
              <wp:posOffset>508000</wp:posOffset>
            </wp:positionV>
            <wp:extent cx="1471930" cy="147193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1930" cy="147193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101600</wp:posOffset>
            </wp:positionV>
            <wp:extent cx="7569200" cy="10193952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1019395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90" w:lineRule="auto" w:before="0" w:after="640"/>
        <w:ind w:left="52" w:right="2736" w:hanging="18"/>
        <w:jc w:val="left"/>
      </w:pPr>
      <w:r>
        <w:rPr>
          <w:rFonts w:ascii="Raleway" w:hAnsi="Raleway" w:eastAsia="Raleway"/>
          <w:b w:val="0"/>
          <w:i w:val="0"/>
          <w:color w:val="454A4E"/>
          <w:sz w:val="70"/>
        </w:rPr>
        <w:t>HÜSEYİN</w:t>
      </w:r>
      <w:r>
        <w:rPr>
          <w:rFonts w:ascii="Raleway" w:hAnsi="Raleway" w:eastAsia="Raleway"/>
          <w:b/>
          <w:i w:val="0"/>
          <w:color w:val="454A4E"/>
          <w:sz w:val="70"/>
        </w:rPr>
        <w:t xml:space="preserve"> ŞANAL </w:t>
      </w:r>
      <w:r>
        <w:br/>
      </w:r>
      <w:r>
        <w:rPr>
          <w:rFonts w:ascii="Lato Heavy" w:hAnsi="Lato Heavy" w:eastAsia="Lato Heavy"/>
          <w:b w:val="0"/>
          <w:i w:val="0"/>
          <w:color w:val="454A4E"/>
          <w:sz w:val="24"/>
        </w:rPr>
        <w:t xml:space="preserve">E L E C T R I C A L  A N D  E L E C T R O N I C S </w:t>
      </w:r>
      <w:r>
        <w:rPr>
          <w:rFonts w:ascii="Lato Heavy" w:hAnsi="Lato Heavy" w:eastAsia="Lato Heavy"/>
          <w:b w:val="0"/>
          <w:i w:val="0"/>
          <w:color w:val="454A4E"/>
          <w:sz w:val="24"/>
        </w:rPr>
        <w:t>E N G I N E E R</w:t>
      </w:r>
    </w:p>
    <w:p>
      <w:pPr>
        <w:sectPr>
          <w:pgSz w:w="11910" w:h="16845"/>
          <w:pgMar w:top="354" w:right="412" w:bottom="326" w:left="664" w:header="720" w:footer="720" w:gutter="0"/>
          <w:cols w:space="720" w:num="1" w:equalWidth="0">
            <w:col w:w="10833" w:space="0"/>
          </w:cols>
          <w:docGrid w:linePitch="360"/>
        </w:sectPr>
      </w:pPr>
    </w:p>
    <w:p>
      <w:pPr>
        <w:autoSpaceDN w:val="0"/>
        <w:autoSpaceDE w:val="0"/>
        <w:widowControl/>
        <w:spacing w:line="310" w:lineRule="auto" w:before="0" w:after="66"/>
        <w:ind w:left="528" w:right="1152" w:firstLine="0"/>
        <w:jc w:val="left"/>
      </w:pPr>
      <w:r>
        <w:rPr>
          <w:rFonts w:ascii="Lato" w:hAnsi="Lato" w:eastAsia="Lato"/>
          <w:b w:val="0"/>
          <w:i w:val="0"/>
          <w:color w:val="6F6F6F"/>
          <w:sz w:val="18"/>
        </w:rPr>
        <w:t xml:space="preserve">+90 538 326 8480 </w:t>
      </w:r>
      <w:r>
        <w:br/>
      </w:r>
      <w:r>
        <w:rPr>
          <w:rFonts w:ascii="Lato" w:hAnsi="Lato" w:eastAsia="Lato"/>
          <w:b w:val="0"/>
          <w:i w:val="0"/>
          <w:color w:val="6F6F6F"/>
          <w:sz w:val="18"/>
        </w:rPr>
        <w:hyperlink r:id="rId9" w:history="1">
          <w:r>
            <w:rPr>
              <w:rStyle w:val="Hyperlink"/>
            </w:rPr>
            <w:t>huseyinnsanal@gmail.com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55.99999999999994" w:type="dxa"/>
      </w:tblPr>
      <w:tblGrid>
        <w:gridCol w:w="2708"/>
        <w:gridCol w:w="2708"/>
        <w:gridCol w:w="2708"/>
        <w:gridCol w:w="2708"/>
      </w:tblGrid>
      <w:tr>
        <w:trPr>
          <w:trHeight w:hRule="exact" w:val="280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116" w:firstLine="0"/>
              <w:jc w:val="right"/>
            </w:pPr>
            <w:r>
              <w:rPr>
                <w:rFonts w:ascii="Lato" w:hAnsi="Lato" w:eastAsia="Lato"/>
                <w:b w:val="0"/>
                <w:i w:val="0"/>
                <w:color w:val="6F6F6F"/>
                <w:sz w:val="18"/>
              </w:rPr>
              <w:t xml:space="preserve">Pınar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6F6F6F"/>
                <w:sz w:val="18"/>
              </w:rPr>
              <w:t xml:space="preserve">Mahallesi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6F6F6F"/>
                <w:sz w:val="18"/>
              </w:rPr>
              <w:t xml:space="preserve">74039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6F6F6F"/>
                <w:sz w:val="18"/>
              </w:rPr>
              <w:t>Sokak</w:t>
            </w:r>
          </w:p>
        </w:tc>
      </w:tr>
    </w:tbl>
    <w:p>
      <w:pPr>
        <w:autoSpaceDN w:val="0"/>
        <w:autoSpaceDE w:val="0"/>
        <w:widowControl/>
        <w:spacing w:line="240" w:lineRule="auto" w:before="4" w:after="0"/>
        <w:ind w:left="528" w:right="0" w:firstLine="0"/>
        <w:jc w:val="left"/>
      </w:pPr>
      <w:r>
        <w:rPr>
          <w:rFonts w:ascii="Lato" w:hAnsi="Lato" w:eastAsia="Lato"/>
          <w:b w:val="0"/>
          <w:i w:val="0"/>
          <w:color w:val="6F6F6F"/>
          <w:sz w:val="18"/>
        </w:rPr>
        <w:t>Sanrıkent 2 Sitesi B Blok K:4/D:7</w:t>
      </w:r>
    </w:p>
    <w:p>
      <w:pPr>
        <w:sectPr>
          <w:type w:val="continuous"/>
          <w:pgSz w:w="11910" w:h="16845"/>
          <w:pgMar w:top="354" w:right="412" w:bottom="326" w:left="664" w:header="720" w:footer="720" w:gutter="0"/>
          <w:cols w:space="720" w:num="2" w:equalWidth="0">
            <w:col w:w="3854" w:space="0"/>
            <w:col w:w="6980" w:space="0"/>
            <w:col w:w="10833" w:space="0"/>
          </w:cols>
          <w:docGrid w:linePitch="360"/>
        </w:sectPr>
      </w:pPr>
    </w:p>
    <w:p>
      <w:pPr>
        <w:autoSpaceDN w:val="0"/>
        <w:autoSpaceDE w:val="0"/>
        <w:widowControl/>
        <w:spacing w:line="290" w:lineRule="auto" w:before="0" w:after="60"/>
        <w:ind w:left="332" w:right="0" w:hanging="24"/>
        <w:jc w:val="left"/>
      </w:pPr>
      <w:r>
        <w:rPr>
          <w:rFonts w:ascii="Lato Heavy" w:hAnsi="Lato Heavy" w:eastAsia="Lato Heavy"/>
          <w:b w:val="0"/>
          <w:i w:val="0"/>
          <w:color w:val="454A4E"/>
          <w:sz w:val="30"/>
        </w:rPr>
        <w:t xml:space="preserve">A B O U T  M E </w:t>
      </w:r>
      <w:r>
        <w:br/>
      </w:r>
      <w:r>
        <w:rPr>
          <w:rFonts w:ascii="Lato" w:hAnsi="Lato" w:eastAsia="Lato"/>
          <w:b w:val="0"/>
          <w:i w:val="0"/>
          <w:color w:val="6F6F6F"/>
          <w:sz w:val="20"/>
        </w:rPr>
        <w:t xml:space="preserve">I am a 4th year student at Çukurova University departmant of Electrical </w:t>
      </w:r>
      <w:r>
        <w:rPr>
          <w:rFonts w:ascii="Lato" w:hAnsi="Lato" w:eastAsia="Lato"/>
          <w:b w:val="0"/>
          <w:i w:val="0"/>
          <w:color w:val="6F6F6F"/>
          <w:sz w:val="20"/>
        </w:rPr>
        <w:t xml:space="preserve">and Electronics Engineering. I am a person who is open to improvement </w:t>
      </w:r>
      <w:r>
        <w:rPr>
          <w:rFonts w:ascii="Lato" w:hAnsi="Lato" w:eastAsia="Lato"/>
          <w:b w:val="0"/>
          <w:i w:val="0"/>
          <w:color w:val="6F6F6F"/>
          <w:sz w:val="20"/>
        </w:rPr>
        <w:t>and I want to gain work experience in my field. I am a quick learner, I can</w:t>
      </w:r>
    </w:p>
    <w:p>
      <w:pPr>
        <w:sectPr>
          <w:type w:val="nextColumn"/>
          <w:pgSz w:w="11910" w:h="16845"/>
          <w:pgMar w:top="354" w:right="412" w:bottom="326" w:left="664" w:header="720" w:footer="720" w:gutter="0"/>
          <w:cols w:space="720" w:num="2" w:equalWidth="0">
            <w:col w:w="3854" w:space="0"/>
            <w:col w:w="6980" w:space="0"/>
            <w:col w:w="10833" w:space="0"/>
          </w:cols>
          <w:docGrid w:linePitch="360"/>
        </w:sectPr>
      </w:pPr>
    </w:p>
    <w:p>
      <w:pPr>
        <w:autoSpaceDN w:val="0"/>
        <w:tabs>
          <w:tab w:pos="4186" w:val="left"/>
        </w:tabs>
        <w:autoSpaceDE w:val="0"/>
        <w:widowControl/>
        <w:spacing w:line="257" w:lineRule="auto" w:before="0" w:after="84"/>
        <w:ind w:left="528" w:right="0" w:firstLine="0"/>
        <w:jc w:val="left"/>
      </w:pPr>
      <w:r>
        <w:rPr>
          <w:rFonts w:ascii="Lato" w:hAnsi="Lato" w:eastAsia="Lato"/>
          <w:b w:val="0"/>
          <w:i w:val="0"/>
          <w:color w:val="6F6F6F"/>
          <w:sz w:val="18"/>
        </w:rPr>
        <w:t xml:space="preserve">Seyhan/Adana </w:t>
      </w:r>
      <w:r>
        <w:tab/>
      </w:r>
      <w:r>
        <w:rPr>
          <w:rFonts w:ascii="Lato" w:hAnsi="Lato" w:eastAsia="Lato"/>
          <w:b w:val="0"/>
          <w:i w:val="0"/>
          <w:color w:val="6F6F6F"/>
          <w:sz w:val="20"/>
        </w:rPr>
        <w:t>easily adapt to teamwork and I have high individual productivity. I trust</w:t>
      </w:r>
    </w:p>
    <w:p>
      <w:pPr>
        <w:sectPr>
          <w:type w:val="continuous"/>
          <w:pgSz w:w="11910" w:h="16845"/>
          <w:pgMar w:top="354" w:right="412" w:bottom="326" w:left="664" w:header="720" w:footer="720" w:gutter="0"/>
          <w:cols w:space="720" w:num="1" w:equalWidth="0">
            <w:col w:w="10833" w:space="0"/>
            <w:col w:w="3854" w:space="0"/>
            <w:col w:w="6980" w:space="0"/>
            <w:col w:w="10833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2" w:after="0"/>
        <w:ind w:left="528" w:right="288" w:firstLine="0"/>
        <w:jc w:val="left"/>
      </w:pPr>
      <w:r>
        <w:rPr>
          <w:rFonts w:ascii="Lato" w:hAnsi="Lato" w:eastAsia="Lato"/>
          <w:b w:val="0"/>
          <w:i w:val="0"/>
          <w:color w:val="6F6F6F"/>
          <w:sz w:val="18"/>
        </w:rPr>
        <w:hyperlink r:id="rId10" w:history="1">
          <w:r>
            <w:rPr>
              <w:rStyle w:val="Hyperlink"/>
            </w:rPr>
            <w:t xml:space="preserve">https://www.linkedin.com/in/huseyin </w:t>
          </w:r>
        </w:hyperlink>
      </w:r>
      <w:r>
        <w:rPr>
          <w:rFonts w:ascii="Lato" w:hAnsi="Lato" w:eastAsia="Lato"/>
          <w:b w:val="0"/>
          <w:i w:val="0"/>
          <w:color w:val="6F6F6F"/>
          <w:sz w:val="18"/>
        </w:rPr>
        <w:hyperlink r:id="rId10" w:history="1">
          <w:r>
            <w:rPr>
              <w:rStyle w:val="Hyperlink"/>
            </w:rPr>
            <w:t>sanal</w:t>
          </w:r>
        </w:hyperlink>
      </w:r>
    </w:p>
    <w:p>
      <w:pPr>
        <w:sectPr>
          <w:type w:val="continuous"/>
          <w:pgSz w:w="11910" w:h="16845"/>
          <w:pgMar w:top="354" w:right="412" w:bottom="326" w:left="664" w:header="720" w:footer="720" w:gutter="0"/>
          <w:cols w:space="720" w:num="2" w:equalWidth="0">
            <w:col w:w="3857" w:space="0"/>
            <w:col w:w="6975" w:space="0"/>
            <w:col w:w="10833" w:space="0"/>
            <w:col w:w="3854" w:space="0"/>
            <w:col w:w="6980" w:space="0"/>
            <w:col w:w="10833" w:space="0"/>
          </w:cols>
          <w:docGrid w:linePitch="360"/>
        </w:sectPr>
      </w:pPr>
    </w:p>
    <w:p>
      <w:pPr>
        <w:autoSpaceDN w:val="0"/>
        <w:autoSpaceDE w:val="0"/>
        <w:widowControl/>
        <w:spacing w:line="278" w:lineRule="auto" w:before="0" w:after="144"/>
        <w:ind w:left="328" w:right="0" w:firstLine="0"/>
        <w:jc w:val="left"/>
      </w:pPr>
      <w:r>
        <w:rPr>
          <w:rFonts w:ascii="Lato" w:hAnsi="Lato" w:eastAsia="Lato"/>
          <w:b w:val="0"/>
          <w:i w:val="0"/>
          <w:color w:val="6F6F6F"/>
          <w:sz w:val="20"/>
        </w:rPr>
        <w:t xml:space="preserve">my communication skills, I believe that I can put extras on the expected </w:t>
      </w:r>
      <w:r>
        <w:rPr>
          <w:rFonts w:ascii="Lato" w:hAnsi="Lato" w:eastAsia="Lato"/>
          <w:b w:val="0"/>
          <w:i w:val="0"/>
          <w:color w:val="6F6F6F"/>
          <w:sz w:val="20"/>
        </w:rPr>
        <w:t>efficiency in the studies which I participate in and the jobs I receive.</w:t>
      </w:r>
    </w:p>
    <w:p>
      <w:pPr>
        <w:sectPr>
          <w:type w:val="nextColumn"/>
          <w:pgSz w:w="11910" w:h="16845"/>
          <w:pgMar w:top="354" w:right="412" w:bottom="326" w:left="664" w:header="720" w:footer="720" w:gutter="0"/>
          <w:cols w:space="720" w:num="2" w:equalWidth="0">
            <w:col w:w="3857" w:space="0"/>
            <w:col w:w="6975" w:space="0"/>
            <w:col w:w="10833" w:space="0"/>
            <w:col w:w="3854" w:space="0"/>
            <w:col w:w="6980" w:space="0"/>
            <w:col w:w="10833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5417"/>
        <w:gridCol w:w="5417"/>
      </w:tblGrid>
      <w:tr>
        <w:trPr>
          <w:trHeight w:hRule="exact" w:val="4160"/>
        </w:trPr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auto" w:before="10" w:after="0"/>
              <w:ind w:left="296" w:right="576" w:hanging="260"/>
              <w:jc w:val="left"/>
            </w:pPr>
            <w:r>
              <w:rPr>
                <w:rFonts w:ascii="Lato Heavy" w:hAnsi="Lato Heavy" w:eastAsia="Lato Heavy"/>
                <w:b w:val="0"/>
                <w:i w:val="0"/>
                <w:color w:val="454A4E"/>
                <w:sz w:val="30"/>
              </w:rPr>
              <w:t xml:space="preserve">S K I L L S </w:t>
            </w:r>
            <w:r>
              <w:br/>
            </w:r>
            <w:r>
              <w:rPr>
                <w:rFonts w:ascii="Raleway" w:hAnsi="Raleway" w:eastAsia="Raleway"/>
                <w:b w:val="0"/>
                <w:i w:val="0"/>
                <w:color w:val="6F6F6F"/>
                <w:sz w:val="20"/>
              </w:rPr>
              <w:t xml:space="preserve">LTspice </w:t>
            </w:r>
            <w:r>
              <w:br/>
            </w:r>
            <w:r>
              <w:rPr>
                <w:rFonts w:ascii="Raleway" w:hAnsi="Raleway" w:eastAsia="Raleway"/>
                <w:b w:val="0"/>
                <w:i w:val="0"/>
                <w:color w:val="6F6F6F"/>
                <w:sz w:val="20"/>
              </w:rPr>
              <w:t xml:space="preserve">Visual Studio(C++) </w:t>
            </w:r>
            <w:r>
              <w:br/>
            </w:r>
            <w:r>
              <w:rPr>
                <w:rFonts w:ascii="Raleway" w:hAnsi="Raleway" w:eastAsia="Raleway"/>
                <w:b w:val="0"/>
                <w:i w:val="0"/>
                <w:color w:val="6F6F6F"/>
                <w:sz w:val="20"/>
              </w:rPr>
              <w:t xml:space="preserve">CST Microwave Studio Suite </w:t>
            </w:r>
            <w:r>
              <w:rPr>
                <w:rFonts w:ascii="Raleway" w:hAnsi="Raleway" w:eastAsia="Raleway"/>
                <w:b w:val="0"/>
                <w:i w:val="0"/>
                <w:color w:val="6F6F6F"/>
                <w:sz w:val="20"/>
              </w:rPr>
              <w:t xml:space="preserve">Code Composer Studio(C) </w:t>
            </w:r>
            <w:r>
              <w:rPr>
                <w:rFonts w:ascii="Raleway" w:hAnsi="Raleway" w:eastAsia="Raleway"/>
                <w:b w:val="0"/>
                <w:i w:val="0"/>
                <w:color w:val="6F6F6F"/>
                <w:sz w:val="20"/>
              </w:rPr>
              <w:t xml:space="preserve">AutoCAD </w:t>
            </w:r>
            <w:r>
              <w:br/>
            </w:r>
            <w:r>
              <w:rPr>
                <w:rFonts w:ascii="Raleway" w:hAnsi="Raleway" w:eastAsia="Raleway"/>
                <w:b w:val="0"/>
                <w:i w:val="0"/>
                <w:color w:val="6F6F6F"/>
                <w:sz w:val="20"/>
              </w:rPr>
              <w:t xml:space="preserve">Microsoft Office PowerPoint </w:t>
            </w:r>
            <w:r>
              <w:rPr>
                <w:rFonts w:ascii="Raleway" w:hAnsi="Raleway" w:eastAsia="Raleway"/>
                <w:b w:val="0"/>
                <w:i w:val="0"/>
                <w:color w:val="6F6F6F"/>
                <w:sz w:val="20"/>
              </w:rPr>
              <w:t xml:space="preserve">Microsoft Office Word </w:t>
            </w:r>
            <w:r>
              <w:br/>
            </w:r>
            <w:r>
              <w:rPr>
                <w:rFonts w:ascii="Raleway" w:hAnsi="Raleway" w:eastAsia="Raleway"/>
                <w:b w:val="0"/>
                <w:i w:val="0"/>
                <w:color w:val="6F6F6F"/>
                <w:sz w:val="20"/>
              </w:rPr>
              <w:t>Microsoft Office Excel</w:t>
            </w:r>
          </w:p>
          <w:p>
            <w:pPr>
              <w:autoSpaceDN w:val="0"/>
              <w:autoSpaceDE w:val="0"/>
              <w:widowControl/>
              <w:spacing w:line="259" w:lineRule="auto" w:before="282" w:after="0"/>
              <w:ind w:left="18" w:right="1152" w:firstLine="0"/>
              <w:jc w:val="left"/>
            </w:pPr>
            <w:r>
              <w:rPr>
                <w:rFonts w:ascii="Lato Heavy" w:hAnsi="Lato Heavy" w:eastAsia="Lato Heavy"/>
                <w:b w:val="0"/>
                <w:i w:val="0"/>
                <w:color w:val="454A4E"/>
                <w:sz w:val="30"/>
              </w:rPr>
              <w:t xml:space="preserve">L A N G U A G E </w:t>
            </w:r>
            <w:r>
              <w:rPr>
                <w:rFonts w:ascii="Lato Heavy" w:hAnsi="Lato Heavy" w:eastAsia="Lato Heavy"/>
                <w:b w:val="0"/>
                <w:i w:val="0"/>
                <w:color w:val="454A4E"/>
                <w:sz w:val="30"/>
              </w:rPr>
              <w:t>S K I L L S</w:t>
            </w:r>
          </w:p>
        </w:tc>
        <w:tc>
          <w:tcPr>
            <w:tcW w:type="dxa" w:w="7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46" w:right="0" w:firstLine="0"/>
              <w:jc w:val="left"/>
            </w:pPr>
            <w:r>
              <w:rPr>
                <w:rFonts w:ascii="Lato Heavy" w:hAnsi="Lato Heavy" w:eastAsia="Lato Heavy"/>
                <w:b w:val="0"/>
                <w:i w:val="0"/>
                <w:color w:val="454A4E"/>
                <w:sz w:val="30"/>
              </w:rPr>
              <w:t>W O R K  E X P E R I E N C E</w:t>
            </w:r>
          </w:p>
          <w:p>
            <w:pPr>
              <w:autoSpaceDN w:val="0"/>
              <w:tabs>
                <w:tab w:pos="886" w:val="left"/>
              </w:tabs>
              <w:autoSpaceDE w:val="0"/>
              <w:widowControl/>
              <w:spacing w:line="283" w:lineRule="auto" w:before="120" w:after="0"/>
              <w:ind w:left="666" w:right="0" w:firstLine="0"/>
              <w:jc w:val="left"/>
            </w:pPr>
            <w:r>
              <w:rPr>
                <w:rFonts w:ascii="Raleway" w:hAnsi="Raleway" w:eastAsia="Raleway"/>
                <w:b/>
                <w:i w:val="0"/>
                <w:color w:val="454A4E"/>
                <w:sz w:val="20"/>
              </w:rPr>
              <w:t xml:space="preserve">PERSONNEL </w:t>
            </w:r>
            <w:r>
              <w:br/>
            </w:r>
            <w:r>
              <w:rPr>
                <w:rFonts w:ascii="Raleway" w:hAnsi="Raleway" w:eastAsia="Raleway"/>
                <w:b w:val="0"/>
                <w:i w:val="0"/>
                <w:color w:val="454A4E"/>
                <w:sz w:val="20"/>
              </w:rPr>
              <w:t xml:space="preserve">Zeplin Plastik İnşaat İç ve Dış Ticaret Limited Şirketi 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454A4E"/>
                <w:sz w:val="20"/>
              </w:rPr>
              <w:t xml:space="preserve">June 2021 - August 2022 </w:t>
            </w:r>
            <w:r>
              <w:br/>
            </w:r>
            <w:r>
              <w:tab/>
            </w:r>
            <w:r>
              <w:rPr>
                <w:rFonts w:ascii="Lato" w:hAnsi="Lato" w:eastAsia="Lato"/>
                <w:b w:val="0"/>
                <w:i w:val="0"/>
                <w:color w:val="6F6F6F"/>
                <w:sz w:val="16"/>
              </w:rPr>
              <w:t xml:space="preserve">Mostly, I was dealing with the logistics of the company. I was responsible from storage, </w:t>
            </w:r>
            <w:r>
              <w:tab/>
            </w:r>
            <w:r>
              <w:rPr>
                <w:rFonts w:ascii="Lato" w:hAnsi="Lato" w:eastAsia="Lato"/>
                <w:b w:val="0"/>
                <w:i w:val="0"/>
                <w:color w:val="6F6F6F"/>
                <w:sz w:val="16"/>
              </w:rPr>
              <w:t xml:space="preserve">stock control, material and quality control, preparation for shipment and  tracking. I also </w:t>
            </w:r>
            <w:r>
              <w:tab/>
            </w:r>
            <w:r>
              <w:rPr>
                <w:rFonts w:ascii="Lato" w:hAnsi="Lato" w:eastAsia="Lato"/>
                <w:b w:val="0"/>
                <w:i w:val="0"/>
                <w:color w:val="6F6F6F"/>
                <w:sz w:val="16"/>
              </w:rPr>
              <w:t>created price quotes and income statements in MS Excel.</w:t>
            </w:r>
          </w:p>
          <w:p>
            <w:pPr>
              <w:autoSpaceDN w:val="0"/>
              <w:tabs>
                <w:tab w:pos="740" w:val="left"/>
                <w:tab w:pos="910" w:val="left"/>
              </w:tabs>
              <w:autoSpaceDE w:val="0"/>
              <w:widowControl/>
              <w:spacing w:line="288" w:lineRule="auto" w:before="140" w:after="0"/>
              <w:ind w:left="702" w:right="0" w:firstLine="0"/>
              <w:jc w:val="left"/>
            </w:pPr>
            <w:r>
              <w:rPr>
                <w:rFonts w:ascii="Raleway" w:hAnsi="Raleway" w:eastAsia="Raleway"/>
                <w:b/>
                <w:i w:val="0"/>
                <w:color w:val="454A4E"/>
                <w:sz w:val="20"/>
              </w:rPr>
              <w:t xml:space="preserve">PART TIME SUPPORT WORKER </w:t>
            </w:r>
            <w:r>
              <w:br/>
            </w:r>
            <w:r>
              <w:rPr>
                <w:rFonts w:ascii="Raleway" w:hAnsi="Raleway" w:eastAsia="Raleway"/>
                <w:b w:val="0"/>
                <w:i w:val="0"/>
                <w:color w:val="454A4E"/>
                <w:sz w:val="20"/>
              </w:rPr>
              <w:t xml:space="preserve">Ç.Ü. Sağlık Kültür ve Spor Daire Başkanlığı Özgelirler 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454A4E"/>
                <w:sz w:val="20"/>
              </w:rPr>
              <w:t xml:space="preserve">December 2019 - April 2020 </w:t>
            </w:r>
            <w:r>
              <w:br/>
            </w:r>
            <w:r>
              <w:tab/>
            </w:r>
            <w:r>
              <w:rPr>
                <w:rFonts w:ascii="Lato" w:hAnsi="Lato" w:eastAsia="Lato"/>
                <w:b w:val="0"/>
                <w:i w:val="0"/>
                <w:color w:val="6F6F6F"/>
                <w:sz w:val="16"/>
              </w:rPr>
              <w:t xml:space="preserve">I worked about maintenance and control of technical equipments such as microphones, </w:t>
            </w:r>
            <w:r>
              <w:tab/>
            </w:r>
            <w:r>
              <w:rPr>
                <w:rFonts w:ascii="Lato" w:hAnsi="Lato" w:eastAsia="Lato"/>
                <w:b w:val="0"/>
                <w:i w:val="0"/>
                <w:color w:val="6F6F6F"/>
                <w:sz w:val="16"/>
              </w:rPr>
              <w:t>smart boards and computers which are used for the lessons.</w:t>
            </w:r>
          </w:p>
          <w:p>
            <w:pPr>
              <w:autoSpaceDN w:val="0"/>
              <w:autoSpaceDE w:val="0"/>
              <w:widowControl/>
              <w:spacing w:line="240" w:lineRule="auto" w:before="194" w:after="0"/>
              <w:ind w:left="702" w:right="0" w:firstLine="0"/>
              <w:jc w:val="left"/>
            </w:pPr>
            <w:r>
              <w:rPr>
                <w:rFonts w:ascii="Raleway" w:hAnsi="Raleway" w:eastAsia="Raleway"/>
                <w:b/>
                <w:i w:val="0"/>
                <w:color w:val="454A4E"/>
                <w:sz w:val="20"/>
              </w:rPr>
              <w:t>FRONT FIELD SALESPERSON</w:t>
            </w:r>
          </w:p>
          <w:p>
            <w:pPr>
              <w:autoSpaceDN w:val="0"/>
              <w:autoSpaceDE w:val="0"/>
              <w:widowControl/>
              <w:spacing w:line="240" w:lineRule="auto" w:before="70" w:after="0"/>
              <w:ind w:left="666" w:right="0" w:firstLine="0"/>
              <w:jc w:val="left"/>
            </w:pPr>
            <w:r>
              <w:rPr>
                <w:rFonts w:ascii="Raleway" w:hAnsi="Raleway" w:eastAsia="Raleway"/>
                <w:b w:val="0"/>
                <w:i w:val="0"/>
                <w:color w:val="454A4E"/>
                <w:sz w:val="20"/>
              </w:rPr>
              <w:t>Şanal Petrol Ticaret Limited Şirketi</w:t>
            </w:r>
          </w:p>
        </w:tc>
      </w:tr>
    </w:tbl>
    <w:p>
      <w:pPr>
        <w:autoSpaceDN w:val="0"/>
        <w:autoSpaceDE w:val="0"/>
        <w:widowControl/>
        <w:spacing w:line="14" w:lineRule="exact" w:before="0" w:after="62"/>
        <w:ind w:left="0" w:right="0"/>
      </w:pPr>
    </w:p>
    <w:p>
      <w:pPr>
        <w:sectPr>
          <w:type w:val="continuous"/>
          <w:pgSz w:w="11910" w:h="16845"/>
          <w:pgMar w:top="354" w:right="412" w:bottom="326" w:left="664" w:header="720" w:footer="720" w:gutter="0"/>
          <w:cols w:space="720" w:num="1" w:equalWidth="0">
            <w:col w:w="10833" w:space="0"/>
            <w:col w:w="3857" w:space="0"/>
            <w:col w:w="6975" w:space="0"/>
            <w:col w:w="10833" w:space="0"/>
            <w:col w:w="3854" w:space="0"/>
            <w:col w:w="6980" w:space="0"/>
            <w:col w:w="10833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auto" w:before="0" w:after="0"/>
        <w:ind w:left="0" w:right="354" w:firstLine="0"/>
        <w:jc w:val="both"/>
      </w:pPr>
      <w:r>
        <w:rPr>
          <w:rFonts w:ascii="Raleway" w:hAnsi="Raleway" w:eastAsia="Raleway"/>
          <w:b w:val="0"/>
          <w:i w:val="0"/>
          <w:color w:val="6F6F6F"/>
          <w:sz w:val="20"/>
        </w:rPr>
        <w:t xml:space="preserve">English - I graduated from the </w:t>
      </w:r>
      <w:r>
        <w:rPr>
          <w:rFonts w:ascii="Raleway" w:hAnsi="Raleway" w:eastAsia="Raleway"/>
          <w:b w:val="0"/>
          <w:i w:val="0"/>
          <w:color w:val="6F6F6F"/>
          <w:sz w:val="20"/>
        </w:rPr>
        <w:t xml:space="preserve">college of foreign languages with a </w:t>
      </w:r>
      <w:r>
        <w:rPr>
          <w:rFonts w:ascii="Raleway" w:hAnsi="Raleway" w:eastAsia="Raleway"/>
          <w:b w:val="0"/>
          <w:i w:val="0"/>
          <w:color w:val="6F6F6F"/>
          <w:sz w:val="20"/>
        </w:rPr>
        <w:t xml:space="preserve">B2 level English and I am studying </w:t>
      </w:r>
      <w:r>
        <w:rPr>
          <w:rFonts w:ascii="Raleway" w:hAnsi="Raleway" w:eastAsia="Raleway"/>
          <w:b w:val="0"/>
          <w:i w:val="0"/>
          <w:color w:val="6F6F6F"/>
          <w:sz w:val="20"/>
        </w:rPr>
        <w:t>100% English.</w:t>
      </w:r>
    </w:p>
    <w:p>
      <w:pPr>
        <w:sectPr>
          <w:type w:val="continuous"/>
          <w:pgSz w:w="11910" w:h="16845"/>
          <w:pgMar w:top="354" w:right="412" w:bottom="326" w:left="664" w:header="720" w:footer="720" w:gutter="0"/>
          <w:cols w:space="720" w:num="2" w:equalWidth="0">
            <w:col w:w="3914" w:space="0"/>
            <w:col w:w="6920" w:space="0"/>
            <w:col w:w="10833" w:space="0"/>
            <w:col w:w="3857" w:space="0"/>
            <w:col w:w="6975" w:space="0"/>
            <w:col w:w="10833" w:space="0"/>
            <w:col w:w="3854" w:space="0"/>
            <w:col w:w="6980" w:space="0"/>
            <w:col w:w="10833" w:space="0"/>
          </w:cols>
          <w:docGrid w:linePitch="360"/>
        </w:sectPr>
      </w:pPr>
    </w:p>
    <w:p>
      <w:pPr>
        <w:autoSpaceDN w:val="0"/>
        <w:autoSpaceDE w:val="0"/>
        <w:widowControl/>
        <w:spacing w:line="281" w:lineRule="auto" w:before="0" w:after="378"/>
        <w:ind w:left="516" w:right="0" w:hanging="160"/>
        <w:jc w:val="left"/>
      </w:pPr>
      <w:r>
        <w:rPr>
          <w:rFonts w:ascii="Lato" w:hAnsi="Lato" w:eastAsia="Lato"/>
          <w:b w:val="0"/>
          <w:i w:val="0"/>
          <w:color w:val="454A4E"/>
          <w:sz w:val="20"/>
        </w:rPr>
        <w:t xml:space="preserve">June 2017 - October 2017 </w:t>
      </w:r>
      <w:r>
        <w:br/>
      </w:r>
      <w:r>
        <w:rPr>
          <w:rFonts w:ascii="Lato" w:hAnsi="Lato" w:eastAsia="Lato"/>
          <w:b w:val="0"/>
          <w:i w:val="0"/>
          <w:color w:val="6F6F6F"/>
          <w:sz w:val="16"/>
        </w:rPr>
        <w:t xml:space="preserve">I was offering technical services such as refueling the vehicle, checking the battery, </w:t>
      </w:r>
      <w:r>
        <w:rPr>
          <w:rFonts w:ascii="Lato" w:hAnsi="Lato" w:eastAsia="Lato"/>
          <w:b w:val="0"/>
          <w:i w:val="0"/>
          <w:color w:val="6F6F6F"/>
          <w:sz w:val="16"/>
        </w:rPr>
        <w:t>radiator, glass and engine water and completing it to the required level.</w:t>
      </w:r>
    </w:p>
    <w:p>
      <w:pPr>
        <w:sectPr>
          <w:type w:val="nextColumn"/>
          <w:pgSz w:w="11910" w:h="16845"/>
          <w:pgMar w:top="354" w:right="412" w:bottom="326" w:left="664" w:header="720" w:footer="720" w:gutter="0"/>
          <w:cols w:space="720" w:num="2" w:equalWidth="0">
            <w:col w:w="3914" w:space="0"/>
            <w:col w:w="6920" w:space="0"/>
            <w:col w:w="10833" w:space="0"/>
            <w:col w:w="3857" w:space="0"/>
            <w:col w:w="6975" w:space="0"/>
            <w:col w:w="10833" w:space="0"/>
            <w:col w:w="3854" w:space="0"/>
            <w:col w:w="6980" w:space="0"/>
            <w:col w:w="10833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2708"/>
        <w:gridCol w:w="2708"/>
        <w:gridCol w:w="2708"/>
        <w:gridCol w:w="2708"/>
      </w:tblGrid>
      <w:tr>
        <w:trPr>
          <w:trHeight w:hRule="exact" w:val="3294"/>
        </w:trPr>
        <w:tc>
          <w:tcPr>
            <w:tcW w:type="dxa" w:w="3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18" w:right="0" w:firstLine="0"/>
              <w:jc w:val="left"/>
            </w:pPr>
            <w:r>
              <w:rPr>
                <w:rFonts w:ascii="Lato Heavy" w:hAnsi="Lato Heavy" w:eastAsia="Lato Heavy"/>
                <w:b w:val="0"/>
                <w:i w:val="0"/>
                <w:color w:val="454A4E"/>
                <w:sz w:val="30"/>
              </w:rPr>
              <w:t>H O B B I E S</w:t>
            </w:r>
          </w:p>
          <w:p>
            <w:pPr>
              <w:autoSpaceDN w:val="0"/>
              <w:autoSpaceDE w:val="0"/>
              <w:widowControl/>
              <w:spacing w:line="338" w:lineRule="auto" w:before="140" w:after="0"/>
              <w:ind w:left="244" w:right="1296" w:firstLine="0"/>
              <w:jc w:val="left"/>
            </w:pPr>
            <w:r>
              <w:rPr>
                <w:rFonts w:ascii="Raleway" w:hAnsi="Raleway" w:eastAsia="Raleway"/>
                <w:b w:val="0"/>
                <w:i w:val="0"/>
                <w:color w:val="6F6F6F"/>
                <w:sz w:val="20"/>
              </w:rPr>
              <w:t xml:space="preserve">Basketball </w:t>
            </w:r>
            <w:r>
              <w:br/>
            </w:r>
            <w:r>
              <w:rPr>
                <w:rFonts w:ascii="Raleway" w:hAnsi="Raleway" w:eastAsia="Raleway"/>
                <w:b w:val="0"/>
                <w:i w:val="0"/>
                <w:color w:val="6F6F6F"/>
                <w:sz w:val="20"/>
              </w:rPr>
              <w:t xml:space="preserve">Football </w:t>
            </w:r>
            <w:r>
              <w:br/>
            </w:r>
            <w:r>
              <w:rPr>
                <w:rFonts w:ascii="Raleway" w:hAnsi="Raleway" w:eastAsia="Raleway"/>
                <w:b w:val="0"/>
                <w:i w:val="0"/>
                <w:color w:val="6F6F6F"/>
                <w:sz w:val="20"/>
              </w:rPr>
              <w:t xml:space="preserve">Reading Books </w:t>
            </w:r>
            <w:r>
              <w:br/>
            </w:r>
            <w:r>
              <w:rPr>
                <w:rFonts w:ascii="Raleway" w:hAnsi="Raleway" w:eastAsia="Raleway"/>
                <w:b w:val="0"/>
                <w:i w:val="0"/>
                <w:color w:val="6F6F6F"/>
                <w:sz w:val="20"/>
              </w:rPr>
              <w:t xml:space="preserve">Swimming </w:t>
            </w:r>
            <w:r>
              <w:br/>
            </w:r>
            <w:r>
              <w:rPr>
                <w:rFonts w:ascii="Raleway" w:hAnsi="Raleway" w:eastAsia="Raleway"/>
                <w:b w:val="0"/>
                <w:i w:val="0"/>
                <w:color w:val="6F6F6F"/>
                <w:sz w:val="20"/>
              </w:rPr>
              <w:t xml:space="preserve">Riding Bike </w:t>
            </w:r>
            <w:r>
              <w:br/>
            </w:r>
            <w:r>
              <w:rPr>
                <w:rFonts w:ascii="Raleway" w:hAnsi="Raleway" w:eastAsia="Raleway"/>
                <w:b w:val="0"/>
                <w:i w:val="0"/>
                <w:color w:val="6F6F6F"/>
                <w:sz w:val="20"/>
              </w:rPr>
              <w:t xml:space="preserve">Playing Darts </w:t>
            </w:r>
            <w:r>
              <w:br/>
            </w:r>
            <w:r>
              <w:rPr>
                <w:rFonts w:ascii="Raleway" w:hAnsi="Raleway" w:eastAsia="Raleway"/>
                <w:b w:val="0"/>
                <w:i w:val="0"/>
                <w:color w:val="6F6F6F"/>
                <w:sz w:val="20"/>
              </w:rPr>
              <w:t xml:space="preserve">Playing Tennis </w:t>
            </w:r>
            <w:r>
              <w:br/>
            </w:r>
            <w:r>
              <w:rPr>
                <w:rFonts w:ascii="Raleway" w:hAnsi="Raleway" w:eastAsia="Raleway"/>
                <w:b w:val="0"/>
                <w:i w:val="0"/>
                <w:color w:val="6F6F6F"/>
                <w:sz w:val="20"/>
              </w:rPr>
              <w:t>New Technologies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36" w:right="0" w:firstLine="0"/>
              <w:jc w:val="left"/>
            </w:pPr>
            <w:r>
              <w:rPr>
                <w:rFonts w:ascii="Lato Heavy" w:hAnsi="Lato Heavy" w:eastAsia="Lato Heavy"/>
                <w:b w:val="0"/>
                <w:i w:val="0"/>
                <w:color w:val="454A4E"/>
                <w:sz w:val="30"/>
              </w:rPr>
              <w:t>E D U C A T İ O N</w:t>
            </w:r>
          </w:p>
          <w:p>
            <w:pPr>
              <w:autoSpaceDN w:val="0"/>
              <w:autoSpaceDE w:val="0"/>
              <w:widowControl/>
              <w:spacing w:line="240" w:lineRule="auto" w:before="164" w:after="0"/>
              <w:ind w:left="18" w:right="0" w:firstLine="0"/>
              <w:jc w:val="left"/>
            </w:pPr>
            <w:r>
              <w:rPr>
                <w:rFonts w:ascii="Raleway" w:hAnsi="Raleway" w:eastAsia="Raleway"/>
                <w:b/>
                <w:i w:val="0"/>
                <w:color w:val="454A4E"/>
                <w:sz w:val="20"/>
              </w:rPr>
              <w:t>Çukurova University</w:t>
            </w:r>
          </w:p>
        </w:tc>
        <w:tc>
          <w:tcPr>
            <w:tcW w:type="dxa" w:w="7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2" w:val="left"/>
              </w:tabs>
              <w:autoSpaceDE w:val="0"/>
              <w:widowControl/>
              <w:spacing w:line="288" w:lineRule="auto" w:before="0" w:after="0"/>
              <w:ind w:left="900" w:right="0" w:firstLine="0"/>
              <w:jc w:val="left"/>
            </w:pPr>
            <w:r>
              <w:rPr>
                <w:rFonts w:ascii="Lato Heavy" w:hAnsi="Lato Heavy" w:eastAsia="Lato Heavy"/>
                <w:b w:val="0"/>
                <w:i w:val="0"/>
                <w:color w:val="454A4E"/>
                <w:sz w:val="30"/>
              </w:rPr>
              <w:t xml:space="preserve">P R O J E C T S </w:t>
            </w:r>
            <w:r>
              <w:br/>
            </w:r>
            <w:r>
              <w:rPr>
                <w:rFonts w:ascii="Raleway" w:hAnsi="Raleway" w:eastAsia="Raleway"/>
                <w:b/>
                <w:i w:val="0"/>
                <w:color w:val="454A4E"/>
                <w:sz w:val="20"/>
              </w:rPr>
              <w:t xml:space="preserve">ROCKET ENGINE TEST STAND </w:t>
            </w:r>
            <w:r>
              <w:br/>
            </w:r>
            <w:r>
              <w:rPr>
                <w:rFonts w:ascii="Raleway" w:hAnsi="Raleway" w:eastAsia="Raleway"/>
                <w:b w:val="0"/>
                <w:i w:val="0"/>
                <w:color w:val="454A4E"/>
                <w:sz w:val="20"/>
              </w:rPr>
              <w:t xml:space="preserve">1.5 Adana Rocketary Team 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454A4E"/>
                <w:sz w:val="20"/>
              </w:rPr>
              <w:t xml:space="preserve">September 2021 - January 2022 </w:t>
            </w:r>
            <w:r>
              <w:br/>
            </w:r>
            <w:r>
              <w:tab/>
            </w:r>
            <w:r>
              <w:rPr>
                <w:rFonts w:ascii="Lato" w:hAnsi="Lato" w:eastAsia="Lato"/>
                <w:b w:val="0"/>
                <w:i w:val="0"/>
                <w:color w:val="6F6F6F"/>
                <w:sz w:val="20"/>
              </w:rPr>
              <w:t xml:space="preserve">I was the electronic member of the team and I took part in the R&amp;D </w:t>
            </w:r>
            <w:r>
              <w:tab/>
            </w:r>
            <w:r>
              <w:rPr>
                <w:rFonts w:ascii="Lato" w:hAnsi="Lato" w:eastAsia="Lato"/>
                <w:b w:val="0"/>
                <w:i w:val="0"/>
                <w:color w:val="6F6F6F"/>
                <w:sz w:val="20"/>
              </w:rPr>
              <w:t xml:space="preserve">and hardware design of the electronic board which we designed with </w:t>
            </w:r>
            <w:r>
              <w:tab/>
            </w:r>
            <w:r>
              <w:rPr>
                <w:rFonts w:ascii="Lato" w:hAnsi="Lato" w:eastAsia="Lato"/>
                <w:b w:val="0"/>
                <w:i w:val="0"/>
                <w:color w:val="6F6F6F"/>
                <w:sz w:val="20"/>
              </w:rPr>
              <w:t xml:space="preserve">load cell to draw the thrust-time graph of the solid fuel rocket engine </w:t>
            </w:r>
            <w:r>
              <w:tab/>
            </w:r>
            <w:r>
              <w:rPr>
                <w:rFonts w:ascii="Lato" w:hAnsi="Lato" w:eastAsia="Lato"/>
                <w:b w:val="0"/>
                <w:i w:val="0"/>
                <w:color w:val="6F6F6F"/>
                <w:sz w:val="20"/>
              </w:rPr>
              <w:t xml:space="preserve">which we will produce. Also, I took part in the design of the wireless </w:t>
            </w:r>
            <w:r>
              <w:tab/>
            </w:r>
            <w:r>
              <w:rPr>
                <w:rFonts w:ascii="Lato" w:hAnsi="Lato" w:eastAsia="Lato"/>
                <w:b w:val="0"/>
                <w:i w:val="0"/>
                <w:color w:val="6F6F6F"/>
                <w:sz w:val="20"/>
              </w:rPr>
              <w:t>ignition system to provide security of people.</w:t>
            </w:r>
          </w:p>
          <w:p>
            <w:pPr>
              <w:autoSpaceDN w:val="0"/>
              <w:autoSpaceDE w:val="0"/>
              <w:widowControl/>
              <w:spacing w:line="240" w:lineRule="auto" w:before="182" w:after="0"/>
              <w:ind w:left="858" w:right="0" w:firstLine="0"/>
              <w:jc w:val="left"/>
            </w:pPr>
            <w:r>
              <w:rPr>
                <w:rFonts w:ascii="Lato Heavy" w:hAnsi="Lato Heavy" w:eastAsia="Lato Heavy"/>
                <w:b w:val="0"/>
                <w:i w:val="0"/>
                <w:color w:val="454A4E"/>
                <w:sz w:val="30"/>
              </w:rPr>
              <w:t>A C T I V I T I E S</w:t>
            </w:r>
          </w:p>
        </w:tc>
      </w:tr>
      <w:tr>
        <w:trPr>
          <w:trHeight w:hRule="exact" w:val="320"/>
        </w:trPr>
        <w:tc>
          <w:tcPr>
            <w:tcW w:type="dxa" w:w="2708"/>
            <w:vMerge/>
            <w:tcBorders/>
          </w:tcPr>
          <w:p/>
        </w:tc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" w:after="0"/>
              <w:ind w:left="858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454A4E"/>
                <w:sz w:val="20"/>
              </w:rPr>
              <w:t>October 2019 - January 2023</w:t>
            </w:r>
          </w:p>
        </w:tc>
        <w:tc>
          <w:tcPr>
            <w:tcW w:type="dxa" w:w="3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" w:after="0"/>
              <w:ind w:left="0" w:right="454" w:firstLine="0"/>
              <w:jc w:val="right"/>
            </w:pPr>
            <w:r>
              <w:rPr>
                <w:rFonts w:ascii="Lato" w:hAnsi="Lato" w:eastAsia="Lato"/>
                <w:b w:val="0"/>
                <w:i w:val="0"/>
                <w:color w:val="454A4E"/>
                <w:sz w:val="20"/>
              </w:rPr>
              <w:t>October 2013 - June 2018</w:t>
            </w:r>
          </w:p>
        </w:tc>
      </w:tr>
      <w:tr>
        <w:trPr>
          <w:trHeight w:hRule="exact" w:val="280"/>
        </w:trPr>
        <w:tc>
          <w:tcPr>
            <w:tcW w:type="dxa" w:w="2708"/>
            <w:vMerge/>
            <w:tcBorders/>
          </w:tcPr>
          <w:p/>
        </w:tc>
        <w:tc>
          <w:tcPr>
            <w:tcW w:type="dxa" w:w="420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696" w:firstLine="0"/>
              <w:jc w:val="right"/>
            </w:pPr>
            <w:r>
              <w:rPr>
                <w:rFonts w:ascii="Raleway" w:hAnsi="Raleway" w:eastAsia="Raleway"/>
                <w:b/>
                <w:i w:val="0"/>
                <w:color w:val="454A4E"/>
                <w:sz w:val="20"/>
              </w:rPr>
              <w:t>Faculty of Engineering</w:t>
            </w:r>
          </w:p>
        </w:tc>
        <w:tc>
          <w:tcPr>
            <w:tcW w:type="dxa" w:w="32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694" w:right="0" w:firstLine="0"/>
              <w:jc w:val="left"/>
            </w:pPr>
            <w:r>
              <w:rPr>
                <w:rFonts w:ascii="Raleway" w:hAnsi="Raleway" w:eastAsia="Raleway"/>
                <w:b/>
                <w:i w:val="0"/>
                <w:color w:val="454A4E"/>
                <w:sz w:val="20"/>
              </w:rPr>
              <w:t>GSİM Basketball Club</w:t>
            </w:r>
          </w:p>
        </w:tc>
      </w:tr>
      <w:tr>
        <w:trPr>
          <w:trHeight w:hRule="exact" w:val="372"/>
        </w:trPr>
        <w:tc>
          <w:tcPr>
            <w:tcW w:type="dxa" w:w="2708"/>
            <w:vMerge/>
            <w:tcBorders/>
          </w:tcPr>
          <w:p/>
        </w:tc>
        <w:tc>
          <w:tcPr>
            <w:tcW w:type="dxa" w:w="7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1138" w:right="0" w:firstLine="0"/>
              <w:jc w:val="left"/>
            </w:pPr>
            <w:r>
              <w:rPr>
                <w:rFonts w:ascii="Raleway" w:hAnsi="Raleway" w:eastAsia="Raleway"/>
                <w:b/>
                <w:i w:val="0"/>
                <w:color w:val="454A4E"/>
                <w:sz w:val="20"/>
              </w:rPr>
              <w:t>Basketball Team</w:t>
            </w:r>
          </w:p>
        </w:tc>
      </w:tr>
    </w:tbl>
    <w:p>
      <w:pPr>
        <w:autoSpaceDN w:val="0"/>
        <w:autoSpaceDE w:val="0"/>
        <w:widowControl/>
        <w:spacing w:line="14" w:lineRule="exact" w:before="0" w:after="10"/>
        <w:ind w:left="0" w:right="0"/>
      </w:pPr>
    </w:p>
    <w:p>
      <w:pPr>
        <w:sectPr>
          <w:type w:val="continuous"/>
          <w:pgSz w:w="11910" w:h="16845"/>
          <w:pgMar w:top="354" w:right="412" w:bottom="326" w:left="664" w:header="720" w:footer="720" w:gutter="0"/>
          <w:cols w:space="720" w:num="1" w:equalWidth="0">
            <w:col w:w="10833" w:space="0"/>
            <w:col w:w="3914" w:space="0"/>
            <w:col w:w="6920" w:space="0"/>
            <w:col w:w="10833" w:space="0"/>
            <w:col w:w="3857" w:space="0"/>
            <w:col w:w="6975" w:space="0"/>
            <w:col w:w="10833" w:space="0"/>
            <w:col w:w="3854" w:space="0"/>
            <w:col w:w="6980" w:space="0"/>
            <w:col w:w="10833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52" w:right="432" w:hanging="18"/>
        <w:jc w:val="left"/>
      </w:pPr>
      <w:r>
        <w:rPr>
          <w:rFonts w:ascii="Raleway" w:hAnsi="Raleway" w:eastAsia="Raleway"/>
          <w:b w:val="0"/>
          <w:i w:val="0"/>
          <w:color w:val="6F6F6F"/>
          <w:sz w:val="20"/>
        </w:rPr>
        <w:t xml:space="preserve">Electrical Electronics Engineering </w:t>
      </w:r>
      <w:r>
        <w:rPr>
          <w:rFonts w:ascii="Raleway" w:hAnsi="Raleway" w:eastAsia="Raleway"/>
          <w:b w:val="0"/>
          <w:i w:val="0"/>
          <w:color w:val="454A4E"/>
          <w:sz w:val="20"/>
        </w:rPr>
        <w:t>2018 - 2024</w:t>
      </w:r>
    </w:p>
    <w:p>
      <w:pPr>
        <w:autoSpaceDN w:val="0"/>
        <w:autoSpaceDE w:val="0"/>
        <w:widowControl/>
        <w:spacing w:line="245" w:lineRule="auto" w:before="162" w:after="0"/>
        <w:ind w:left="52" w:right="576" w:firstLine="0"/>
        <w:jc w:val="left"/>
      </w:pPr>
      <w:r>
        <w:rPr>
          <w:rFonts w:ascii="Raleway" w:hAnsi="Raleway" w:eastAsia="Raleway"/>
          <w:b/>
          <w:i w:val="0"/>
          <w:color w:val="454A4E"/>
          <w:sz w:val="20"/>
        </w:rPr>
        <w:t xml:space="preserve">İsmail Safa Özler Anatolian </w:t>
      </w:r>
      <w:r>
        <w:rPr>
          <w:rFonts w:ascii="Raleway" w:hAnsi="Raleway" w:eastAsia="Raleway"/>
          <w:b/>
          <w:i w:val="0"/>
          <w:color w:val="454A4E"/>
          <w:sz w:val="20"/>
        </w:rPr>
        <w:t>High School</w:t>
      </w:r>
    </w:p>
    <w:p>
      <w:pPr>
        <w:sectPr>
          <w:type w:val="continuous"/>
          <w:pgSz w:w="11910" w:h="16845"/>
          <w:pgMar w:top="354" w:right="412" w:bottom="326" w:left="664" w:header="720" w:footer="720" w:gutter="0"/>
          <w:cols w:space="720" w:num="2" w:equalWidth="0">
            <w:col w:w="3724" w:space="0"/>
            <w:col w:w="7110" w:space="0"/>
            <w:col w:w="10833" w:space="0"/>
            <w:col w:w="3914" w:space="0"/>
            <w:col w:w="6920" w:space="0"/>
            <w:col w:w="10833" w:space="0"/>
            <w:col w:w="3857" w:space="0"/>
            <w:col w:w="6975" w:space="0"/>
            <w:col w:w="10833" w:space="0"/>
            <w:col w:w="3854" w:space="0"/>
            <w:col w:w="6980" w:space="0"/>
            <w:col w:w="10833" w:space="0"/>
          </w:cols>
          <w:docGrid w:linePitch="360"/>
        </w:sectPr>
      </w:pPr>
    </w:p>
    <w:p>
      <w:pPr>
        <w:autoSpaceDN w:val="0"/>
        <w:autoSpaceDE w:val="0"/>
        <w:widowControl/>
        <w:spacing w:line="286" w:lineRule="auto" w:before="0" w:after="48"/>
        <w:ind w:left="478" w:right="2304" w:hanging="16"/>
        <w:jc w:val="left"/>
      </w:pPr>
      <w:r>
        <w:rPr>
          <w:rFonts w:ascii="Lato Heavy" w:hAnsi="Lato Heavy" w:eastAsia="Lato Heavy"/>
          <w:b w:val="0"/>
          <w:i w:val="0"/>
          <w:color w:val="454A4E"/>
          <w:sz w:val="30"/>
        </w:rPr>
        <w:t xml:space="preserve">R E F E R E N C E </w:t>
      </w:r>
      <w:r>
        <w:br/>
      </w:r>
      <w:r>
        <w:rPr>
          <w:rFonts w:ascii="Raleway" w:hAnsi="Raleway" w:eastAsia="Raleway"/>
          <w:b/>
          <w:i w:val="0"/>
          <w:color w:val="454A4E"/>
          <w:sz w:val="20"/>
        </w:rPr>
        <w:t xml:space="preserve">Ahmet İRTEŞ </w:t>
      </w:r>
      <w:r>
        <w:br/>
      </w:r>
      <w:r>
        <w:rPr>
          <w:rFonts w:ascii="Raleway" w:hAnsi="Raleway" w:eastAsia="Raleway"/>
          <w:b w:val="0"/>
          <w:i w:val="0"/>
          <w:color w:val="454A4E"/>
          <w:sz w:val="20"/>
        </w:rPr>
        <w:t>Zeplin Plastik Construction General Manager</w:t>
      </w:r>
    </w:p>
    <w:p>
      <w:pPr>
        <w:sectPr>
          <w:type w:val="nextColumn"/>
          <w:pgSz w:w="11910" w:h="16845"/>
          <w:pgMar w:top="354" w:right="412" w:bottom="326" w:left="664" w:header="720" w:footer="720" w:gutter="0"/>
          <w:cols w:space="720" w:num="2" w:equalWidth="0">
            <w:col w:w="3724" w:space="0"/>
            <w:col w:w="7110" w:space="0"/>
            <w:col w:w="10833" w:space="0"/>
            <w:col w:w="3914" w:space="0"/>
            <w:col w:w="6920" w:space="0"/>
            <w:col w:w="10833" w:space="0"/>
            <w:col w:w="3857" w:space="0"/>
            <w:col w:w="6975" w:space="0"/>
            <w:col w:w="10833" w:space="0"/>
            <w:col w:w="3854" w:space="0"/>
            <w:col w:w="6980" w:space="0"/>
            <w:col w:w="10833" w:space="0"/>
          </w:cols>
          <w:docGrid w:linePitch="360"/>
        </w:sectPr>
      </w:pPr>
    </w:p>
    <w:p>
      <w:pPr>
        <w:autoSpaceDN w:val="0"/>
        <w:tabs>
          <w:tab w:pos="4186" w:val="left"/>
        </w:tabs>
        <w:autoSpaceDE w:val="0"/>
        <w:widowControl/>
        <w:spacing w:line="245" w:lineRule="auto" w:before="0" w:after="0"/>
        <w:ind w:left="34" w:right="0" w:firstLine="0"/>
        <w:jc w:val="left"/>
      </w:pPr>
      <w:r>
        <w:rPr>
          <w:rFonts w:ascii="Raleway" w:hAnsi="Raleway" w:eastAsia="Raleway"/>
          <w:b w:val="0"/>
          <w:i w:val="0"/>
          <w:color w:val="454A4E"/>
          <w:sz w:val="20"/>
        </w:rPr>
        <w:t xml:space="preserve">2013 - 2017 </w:t>
      </w:r>
      <w:r>
        <w:tab/>
      </w:r>
      <w:r>
        <w:rPr>
          <w:rFonts w:ascii="Lato" w:hAnsi="Lato" w:eastAsia="Lato"/>
          <w:b w:val="0"/>
          <w:i w:val="0"/>
          <w:color w:val="454A4E"/>
          <w:sz w:val="20"/>
        </w:rPr>
        <w:t>+90 532 100 2194</w:t>
      </w:r>
    </w:p>
    <w:sectPr w:rsidR="00FC693F" w:rsidRPr="0006063C" w:rsidSect="00034616">
      <w:type w:val="continuous"/>
      <w:pgSz w:w="11910" w:h="16845"/>
      <w:pgMar w:top="354" w:right="412" w:bottom="326" w:left="664" w:header="720" w:footer="720" w:gutter="0"/>
      <w:cols w:space="720" w:num="1" w:equalWidth="0">
        <w:col w:w="10833" w:space="0"/>
        <w:col w:w="3724" w:space="0"/>
        <w:col w:w="7110" w:space="0"/>
        <w:col w:w="10833" w:space="0"/>
        <w:col w:w="3914" w:space="0"/>
        <w:col w:w="6920" w:space="0"/>
        <w:col w:w="10833" w:space="0"/>
        <w:col w:w="3857" w:space="0"/>
        <w:col w:w="6975" w:space="0"/>
        <w:col w:w="10833" w:space="0"/>
        <w:col w:w="3854" w:space="0"/>
        <w:col w:w="6980" w:space="0"/>
        <w:col w:w="10833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huseyinnsanal@gmail.com" TargetMode="External"/><Relationship Id="rId10" Type="http://schemas.openxmlformats.org/officeDocument/2006/relationships/hyperlink" Target="https://www.linkedin.com/in/huseyinsanal/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